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Default="00000000">
      <w:pPr>
        <w:pStyle w:val="ListBullet"/>
      </w:pPr>
      <w:r>
        <w:t>B. 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4466DE8B" w:rsidR="00716385" w:rsidRDefault="00000000">
      <w:r>
        <w:t>Answer</w:t>
      </w:r>
      <w:r w:rsidR="003C3F6B">
        <w:t xml:space="preserve"> b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Default="00000000">
      <w:pPr>
        <w:pStyle w:val="ListBullet"/>
      </w:pPr>
      <w:r>
        <w:t>C. 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1C8035D8" w14:textId="7211E768" w:rsidR="00716385" w:rsidRDefault="00000000">
      <w:r>
        <w:t>Answer</w:t>
      </w:r>
      <w:r w:rsidR="00D70052">
        <w:t xml:space="preserve"> c</w:t>
      </w:r>
    </w:p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Default="00000000">
      <w:pPr>
        <w:pStyle w:val="ListBullet"/>
      </w:pPr>
      <w:r>
        <w:t>B. 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57D0F7AA" w14:textId="701A78FC" w:rsidR="00716385" w:rsidRDefault="00000000">
      <w:r>
        <w:t>Answer</w:t>
      </w:r>
      <w:r w:rsidR="00805985">
        <w:t xml:space="preserve"> b</w:t>
      </w:r>
    </w:p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Default="00000000">
      <w:pPr>
        <w:pStyle w:val="ListBullet"/>
      </w:pPr>
      <w:r>
        <w:t>B. 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25AAEBAB" w14:textId="1CD2C7BD" w:rsidR="00716385" w:rsidRDefault="00000000">
      <w:r>
        <w:t>Answer</w:t>
      </w:r>
      <w:r w:rsidR="00805985">
        <w:t xml:space="preserve"> b</w:t>
      </w:r>
    </w:p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Default="00000000">
      <w:pPr>
        <w:pStyle w:val="ListBullet"/>
      </w:pPr>
      <w:r>
        <w:t>B. It helps find defects early, saving cost and effort</w:t>
      </w:r>
    </w:p>
    <w:p w14:paraId="0CFA9B6E" w14:textId="77777777" w:rsidR="00716385" w:rsidRDefault="00000000">
      <w:pPr>
        <w:pStyle w:val="ListBullet"/>
      </w:pPr>
      <w:r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26CFBEBD" w14:textId="491B084E" w:rsidR="00716385" w:rsidRDefault="00000000">
      <w:r>
        <w:t>Answer</w:t>
      </w:r>
      <w:r w:rsidR="00805985">
        <w:t xml:space="preserve"> b</w:t>
      </w:r>
    </w:p>
    <w:p w14:paraId="0AD50E63" w14:textId="77777777" w:rsidR="00716385" w:rsidRDefault="00000000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Default="00000000">
      <w:pPr>
        <w:pStyle w:val="ListBullet"/>
      </w:pPr>
      <w:r>
        <w:t>C. 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7847BC99" w14:textId="715BD155" w:rsidR="00716385" w:rsidRDefault="00000000">
      <w:r>
        <w:t>Answer</w:t>
      </w:r>
      <w:r w:rsidR="00E715A4">
        <w:t xml:space="preserve"> c</w:t>
      </w:r>
    </w:p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Default="00000000">
      <w:pPr>
        <w:pStyle w:val="ListBullet"/>
      </w:pPr>
      <w:r>
        <w:t>B. 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4BEA9664" w14:textId="7E51BF94" w:rsidR="00716385" w:rsidRDefault="00000000">
      <w:r>
        <w:t>Answer</w:t>
      </w:r>
      <w:r w:rsidR="00E715A4">
        <w:t xml:space="preserve"> b</w:t>
      </w:r>
    </w:p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Default="00000000">
      <w:pPr>
        <w:pStyle w:val="ListBullet"/>
      </w:pPr>
      <w:r>
        <w:t>B. 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3790AFD8" w14:textId="3AB95652" w:rsidR="00716385" w:rsidRDefault="00000000">
      <w:r>
        <w:t>Answer</w:t>
      </w:r>
      <w:r w:rsidR="00E715A4">
        <w:t xml:space="preserve"> b</w:t>
      </w:r>
    </w:p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Default="00000000">
      <w:pPr>
        <w:pStyle w:val="ListBullet"/>
      </w:pPr>
      <w:r>
        <w:t>C. 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035E8E27" w14:textId="4D657E95" w:rsidR="00716385" w:rsidRDefault="00000000">
      <w:r>
        <w:t>Answer</w:t>
      </w:r>
      <w:r w:rsidR="00E715A4">
        <w:t xml:space="preserve"> c</w:t>
      </w:r>
    </w:p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t>A. Testing shows presence of defects</w:t>
      </w:r>
    </w:p>
    <w:p w14:paraId="2B9F02A4" w14:textId="77777777" w:rsidR="00716385" w:rsidRDefault="00000000">
      <w:pPr>
        <w:pStyle w:val="ListBullet"/>
      </w:pPr>
      <w:r>
        <w:t>B. 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04E84CED" w14:textId="33A13FCA" w:rsidR="00716385" w:rsidRDefault="00000000">
      <w:r>
        <w:t>Answe</w:t>
      </w:r>
      <w:r w:rsidR="001F3044">
        <w:t>r</w:t>
      </w:r>
      <w:r w:rsidR="005A76B5">
        <w:t xml:space="preserve"> b</w:t>
      </w:r>
    </w:p>
    <w:p w14:paraId="5EDBCD47" w14:textId="77777777" w:rsidR="00716385" w:rsidRDefault="00000000">
      <w:pPr>
        <w:pStyle w:val="ListNumber"/>
      </w:pPr>
      <w:r>
        <w:t>11. Testing effort should be based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lastRenderedPageBreak/>
        <w:t>B. Type of test cases</w:t>
      </w:r>
    </w:p>
    <w:p w14:paraId="1EE1E471" w14:textId="77777777" w:rsidR="00716385" w:rsidRDefault="00000000">
      <w:pPr>
        <w:pStyle w:val="ListBullet"/>
      </w:pPr>
      <w:r>
        <w:t>C. 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1F830064" w:rsidR="00716385" w:rsidRDefault="00000000">
      <w:r>
        <w:t>Answe</w:t>
      </w:r>
      <w:r w:rsidR="00084811">
        <w:t>r c</w:t>
      </w:r>
    </w:p>
    <w:p w14:paraId="37C214A1" w14:textId="6884FCF1" w:rsidR="00716385" w:rsidRDefault="00000000">
      <w:pPr>
        <w:pStyle w:val="ListNumber"/>
      </w:pPr>
      <w:r>
        <w:t>Which principle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Default="00000000">
      <w:pPr>
        <w:pStyle w:val="ListBullet"/>
      </w:pPr>
      <w:r>
        <w:t>B. 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04E12931" w14:textId="06EC6E0B" w:rsidR="00716385" w:rsidRDefault="00000000">
      <w:r>
        <w:t>Answer</w:t>
      </w:r>
      <w:r w:rsidR="00084811">
        <w:t xml:space="preserve"> b</w:t>
      </w:r>
    </w:p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Default="00000000">
      <w:pPr>
        <w:pStyle w:val="ListBullet"/>
      </w:pPr>
      <w:r>
        <w:t>A. 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2CDEA862" w14:textId="20499C49" w:rsidR="00716385" w:rsidRDefault="00000000">
      <w:r>
        <w:t>Answer</w:t>
      </w:r>
      <w:r w:rsidR="00084811">
        <w:t xml:space="preserve"> a</w:t>
      </w:r>
    </w:p>
    <w:p w14:paraId="74EE8EBE" w14:textId="77777777" w:rsidR="00716385" w:rsidRDefault="00000000">
      <w:pPr>
        <w:pStyle w:val="ListNumber"/>
      </w:pPr>
      <w:r>
        <w:t>14. What happens if the same tests are repeated over and over?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Default="00000000">
      <w:pPr>
        <w:pStyle w:val="ListBullet"/>
      </w:pPr>
      <w: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Default="00000000">
      <w:pPr>
        <w:pStyle w:val="ListBullet"/>
      </w:pPr>
      <w:r>
        <w:t>D. New bugs are unlikely to be found</w:t>
      </w:r>
    </w:p>
    <w:p w14:paraId="23561828" w14:textId="21158B35" w:rsidR="00716385" w:rsidRDefault="00000000">
      <w:r>
        <w:t>Answer</w:t>
      </w:r>
      <w:r w:rsidR="007D0850">
        <w:t xml:space="preserve"> d</w:t>
      </w:r>
    </w:p>
    <w:p w14:paraId="38E96F8E" w14:textId="77777777" w:rsidR="00716385" w:rsidRDefault="00000000">
      <w:pPr>
        <w:pStyle w:val="ListNumber"/>
      </w:pPr>
      <w:r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Default="00000000">
      <w:pPr>
        <w:pStyle w:val="ListBullet"/>
      </w:pPr>
      <w:r>
        <w:t>C. 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1C71E19A" w:rsidR="00716385" w:rsidRDefault="00000000">
      <w:r>
        <w:t>Answer:</w:t>
      </w:r>
      <w:r w:rsidR="007D0850">
        <w:t xml:space="preserve"> c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Default="00000000">
      <w:pPr>
        <w:pStyle w:val="ListBullet"/>
      </w:pPr>
      <w:r>
        <w:t>C. Few modules contain most of the defects</w:t>
      </w:r>
    </w:p>
    <w:p w14:paraId="27035E05" w14:textId="77777777" w:rsidR="00716385" w:rsidRDefault="00000000">
      <w:pPr>
        <w:pStyle w:val="ListBullet"/>
      </w:pPr>
      <w:r>
        <w:lastRenderedPageBreak/>
        <w:t>D. Bugs occur randomly</w:t>
      </w:r>
    </w:p>
    <w:p w14:paraId="473AA49B" w14:textId="57E89BA6" w:rsidR="00716385" w:rsidRDefault="00000000">
      <w:r>
        <w:t xml:space="preserve">Answer: </w:t>
      </w:r>
      <w:r w:rsidR="007D0850">
        <w:t>c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Default="00000000">
      <w:pPr>
        <w:pStyle w:val="ListBullet"/>
      </w:pPr>
      <w:r>
        <w:t>C. 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11A80CD1" w:rsidR="00716385" w:rsidRDefault="00000000">
      <w:r>
        <w:t>Answer:</w:t>
      </w:r>
      <w:r w:rsidR="007D0850">
        <w:t>c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Default="00000000">
      <w:pPr>
        <w:pStyle w:val="ListBullet"/>
      </w:pPr>
      <w:r>
        <w:t>D. Absence-of-errors fallacy</w:t>
      </w:r>
    </w:p>
    <w:p w14:paraId="3A3903D1" w14:textId="4654CA42" w:rsidR="00716385" w:rsidRDefault="00000000">
      <w:r>
        <w:t>Answer:</w:t>
      </w:r>
      <w:r w:rsidR="00DE4E62">
        <w:t>d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Default="00000000">
      <w:pPr>
        <w:pStyle w:val="ListBullet"/>
      </w:pPr>
      <w:r>
        <w:t>C. 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58166166" w:rsidR="00716385" w:rsidRDefault="00000000">
      <w:r>
        <w:t>Answer:</w:t>
      </w:r>
      <w:r w:rsidR="00052215">
        <w:t xml:space="preserve"> c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Default="00000000">
      <w:pPr>
        <w:pStyle w:val="ListBullet"/>
      </w:pPr>
      <w:r>
        <w:t>B. Pesticide paradox</w:t>
      </w:r>
    </w:p>
    <w:p w14:paraId="777F5AF3" w14:textId="77777777" w:rsidR="00716385" w:rsidRDefault="00000000">
      <w:pPr>
        <w:pStyle w:val="ListBullet"/>
      </w:pPr>
      <w:r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FB7526F" w14:textId="6DA3704D" w:rsidR="00716385" w:rsidRDefault="00000000">
      <w:r>
        <w:t>Answer:</w:t>
      </w:r>
      <w:r w:rsidR="00052215">
        <w:t>b</w:t>
      </w:r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215"/>
    <w:rsid w:val="0006063C"/>
    <w:rsid w:val="00084811"/>
    <w:rsid w:val="0015074B"/>
    <w:rsid w:val="001F3044"/>
    <w:rsid w:val="0029639D"/>
    <w:rsid w:val="00326F90"/>
    <w:rsid w:val="003C34CB"/>
    <w:rsid w:val="003C3F6B"/>
    <w:rsid w:val="005A76B5"/>
    <w:rsid w:val="00716385"/>
    <w:rsid w:val="007941EA"/>
    <w:rsid w:val="007D0850"/>
    <w:rsid w:val="00805985"/>
    <w:rsid w:val="00AA1D8D"/>
    <w:rsid w:val="00B47730"/>
    <w:rsid w:val="00CB0664"/>
    <w:rsid w:val="00D70052"/>
    <w:rsid w:val="00DE4E62"/>
    <w:rsid w:val="00E715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Irfan Shaik</cp:lastModifiedBy>
  <cp:revision>11</cp:revision>
  <dcterms:created xsi:type="dcterms:W3CDTF">2013-12-23T23:15:00Z</dcterms:created>
  <dcterms:modified xsi:type="dcterms:W3CDTF">2025-08-05T09:32:00Z</dcterms:modified>
  <cp:category/>
</cp:coreProperties>
</file>